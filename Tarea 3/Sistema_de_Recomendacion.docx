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Construcción de un Sistema de Recomendación</w:t>
      </w:r>
    </w:p>
    <w:p>
      <w:pPr>
        <w:pStyle w:val="Heading2"/>
      </w:pPr>
      <w:r>
        <w:t>Cómo construir un sistema de recomendación: tecnologías, algoritmos y frameworks</w:t>
      </w:r>
    </w:p>
    <w:p>
      <w:r>
        <w:t>Un sistema de recomendación es una herramienta tecnológica que busca predecir las preferencias de los usuarios basándose en datos previos. Su objetivo principal es mejorar la experiencia del usuario ofreciendo sugerencias personalizadas. Para construir un sistema de este tipo, es necesario considerar tanto las tecnologías utilizadas como los algoritmos y frameworks adecuados.</w:t>
      </w:r>
    </w:p>
    <w:p>
      <w:pPr>
        <w:pStyle w:val="Heading3"/>
      </w:pPr>
      <w:r>
        <w:t>Tecnologías utilizadas</w:t>
      </w:r>
    </w:p>
    <w:p>
      <w:r>
        <w:t>Para desarrollar sistemas de recomendación, se pueden utilizar diversas tecnologías dependiendo de la complejidad del sistema y los volúmenes de datos manejados. Algunos de los elementos clave incluyen:</w:t>
      </w:r>
    </w:p>
    <w:p>
      <w:r>
        <w:t>1. Lenguajes de programación:</w:t>
        <w:br/>
        <w:t>- Python es ampliamente utilizado debido a sus bibliotecas especializadas como Scikit-learn, TensorFlow y PyTorch.</w:t>
        <w:br/>
        <w:t>- R también se utiliza para análisis de datos y modelado estadístico.</w:t>
        <w:br/>
        <w:t>- Java o Scala, cuando se trabaja con sistemas distribuidos como Apache Spark.</w:t>
      </w:r>
    </w:p>
    <w:p>
      <w:r>
        <w:t>2. Bases de datos:</w:t>
        <w:br/>
        <w:t>- SQL y NoSQL: SQL se usa en sistemas relacionales para manejar datos estructurados, mientras que bases NoSQL como MongoDB o Cassandra son útiles para datos no estructurados o semi-estructurados.</w:t>
        <w:br/>
        <w:t>- Data Warehouses: Almacenes de datos como Amazon Redshift, Snowflake o BigQuery permiten manejar grandes volúmenes de datos.</w:t>
      </w:r>
    </w:p>
    <w:p>
      <w:r>
        <w:t>3. Infraestructura y servicios en la nube:</w:t>
        <w:br/>
        <w:t>- Plataformas como Amazon Web Services (AWS), Google Cloud Platform (GCP) y Microsoft Azure proporcionan herramientas y recursos para construir sistemas escalables.</w:t>
      </w:r>
    </w:p>
    <w:p>
      <w:pPr>
        <w:pStyle w:val="Heading3"/>
      </w:pPr>
      <w:r>
        <w:t>Algoritmos utilizados</w:t>
      </w:r>
    </w:p>
    <w:p>
      <w:r>
        <w:t>Los sistemas de recomendación emplean diversos algoritmos, dependiendo del enfoque adoptado:</w:t>
      </w:r>
    </w:p>
    <w:p>
      <w:r>
        <w:t>1. Filtrado colaborativo:</w:t>
        <w:br/>
        <w:t>- Este método utiliza las interacciones de los usuarios (como calificaciones o compras) para recomendar elementos similares. Los algoritmos comunes son:</w:t>
        <w:br/>
        <w:t xml:space="preserve">  - Matrix Factorization (por ejemplo, Singular Value Decomposition, SVD).</w:t>
        <w:br/>
        <w:t xml:space="preserve">  - Nearest Neighbor (kNN) para buscar similitudes entre usuarios o elementos.</w:t>
      </w:r>
    </w:p>
    <w:p>
      <w:r>
        <w:t>2. Filtrado basado en contenido:</w:t>
        <w:br/>
        <w:t>- Se analizan las características de los elementos para encontrar similitudes con el historial del usuario. Algoritmos de procesamiento de lenguaje natural (NLP) como TF-IDF o Word2Vec son frecuentes.</w:t>
      </w:r>
    </w:p>
    <w:p>
      <w:r>
        <w:t>3. Sistemas híbridos:</w:t>
        <w:br/>
        <w:t>- Combina los enfoques anteriores para aprovechar lo mejor de ambos. Algoritmos como Gradient Boosting Machines o redes neuronales se utilizan en este contexto.</w:t>
      </w:r>
    </w:p>
    <w:p>
      <w:r>
        <w:t>4. Modelos basados en aprendizaje profundo:</w:t>
        <w:br/>
        <w:t>- Redes neuronales como autoencoders, convolucionales (CNNs) o recurrentes (RNNs) son útiles para procesar datos complejos y generar recomendaciones más precisas.</w:t>
      </w:r>
    </w:p>
    <w:p>
      <w:pPr>
        <w:pStyle w:val="Heading3"/>
      </w:pPr>
      <w:r>
        <w:t>Frameworks utilizados</w:t>
      </w:r>
    </w:p>
    <w:p>
      <w:r>
        <w:t>- TensorFlow y PyTorch: Ideales para implementar redes neuronales y modelos avanzados de machine learning.</w:t>
        <w:br/>
        <w:t>- Apache Spark MLlib: Herramienta para construir sistemas de recomendación escalables.</w:t>
        <w:br/>
        <w:t>- Hugging Face: Se utiliza para modelos de NLP en recomendaciones basadas en texto.</w:t>
      </w:r>
    </w:p>
    <w:p>
      <w:pPr>
        <w:pStyle w:val="Heading3"/>
      </w:pPr>
      <w:r>
        <w:t>Herramientas de Amazon para sistemas de recomendación</w:t>
      </w:r>
    </w:p>
    <w:p>
      <w:r>
        <w:t>- Amazon Personalize: Es un servicio de machine learning que simplifica la creación de recomendaciones personalizadas, permitiendo integrar el sistema rápidamente en una aplicación.</w:t>
        <w:br/>
        <w:t>- AWS SageMaker: Permite desarrollar, entrenar e implementar modelos de machine learning a escala. Es útil para personalizar un sistema de recomendación utilizando frameworks como TensorFlow o PyTorch.</w:t>
      </w:r>
    </w:p>
    <w:p>
      <w:pPr>
        <w:pStyle w:val="Heading3"/>
      </w:pPr>
      <w:r>
        <w:t>Herramientas de GCP para sistemas de recomendación</w:t>
      </w:r>
    </w:p>
    <w:p>
      <w:r>
        <w:t>- AI Platform: Proporciona un entorno para entrenar e implementar modelos personalizados.</w:t>
        <w:br/>
        <w:t>- Recommendations AI: Una solución prediseñada que analiza datos de productos y usuarios para generar recomendaciones optimizadas.</w:t>
        <w:br/>
        <w:t>- BigQuery ML: Permite entrenar y probar modelos directamente en BigQuery utilizando SQL.</w:t>
      </w:r>
    </w:p>
    <w:p>
      <w:pPr>
        <w:pStyle w:val="Heading2"/>
      </w:pPr>
      <w:r>
        <w:t>Tecnologías y algoritmos para la optimización de recursos</w:t>
      </w:r>
    </w:p>
    <w:p>
      <w:r>
        <w:t>En la optimización de recursos, el enfoque se basa en el análisis de datos y la toma de decisiones eficiente para maximizar el rendimiento. Entre las tecnologías utilizadas destacan:</w:t>
      </w:r>
    </w:p>
    <w:p>
      <w:r>
        <w:t>- Lenguajes como Python y Julia para resolver problemas de optimización numérica.</w:t>
        <w:br/>
        <w:t>- Herramientas de optimización:</w:t>
        <w:br/>
        <w:t xml:space="preserve">  - Google OR-Tools: Diseñada para resolver problemas de optimización combinatoria y rutas.</w:t>
        <w:br/>
        <w:t xml:space="preserve">  - AMPL y Gurobi: Herramientas avanzadas para problemas matemáticos.</w:t>
      </w:r>
    </w:p>
    <w:p>
      <w:r>
        <w:t>- Algoritmos:</w:t>
        <w:br/>
        <w:t xml:space="preserve">  - Programación lineal y no lineal.</w:t>
        <w:br/>
        <w:t xml:space="preserve">  - Algoritmos genéticos y de optimización estocástica.</w:t>
        <w:br/>
        <w:t xml:space="preserve">  - Algoritmos de machine learning como reinforcement learning para decisiones dinámicas.</w:t>
      </w:r>
    </w:p>
    <w:p>
      <w:r>
        <w:t>En resumen, la construcción de un sistema de recomendación o la optimización de recursos depende en gran medida de la elección de las tecnologías y algoritmos adecuados, basados en las necesidades del proyecto y los datos disponibles.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